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662D3" w14:textId="77777777" w:rsidR="00232ECD" w:rsidRPr="00232ECD" w:rsidRDefault="00232ECD" w:rsidP="00232ECD">
      <w:pPr>
        <w:rPr>
          <w:b/>
          <w:bCs/>
          <w:lang w:val="de-DE"/>
        </w:rPr>
      </w:pPr>
      <w:r w:rsidRPr="00232ECD">
        <w:rPr>
          <w:b/>
          <w:bCs/>
          <w:lang w:val="de-DE"/>
        </w:rPr>
        <w:t>1. Datenstruktur &amp; Hashfunktion</w:t>
      </w:r>
    </w:p>
    <w:p w14:paraId="5EFA0348" w14:textId="77777777" w:rsidR="00232ECD" w:rsidRPr="00232ECD" w:rsidRDefault="00232ECD" w:rsidP="00232ECD">
      <w:r w:rsidRPr="00232ECD">
        <w:rPr>
          <w:lang w:val="de-DE"/>
        </w:rPr>
        <w:t xml:space="preserve">Die Hashtabelle speichert Aktien über </w:t>
      </w:r>
      <w:r w:rsidRPr="00232ECD">
        <w:rPr>
          <w:b/>
          <w:bCs/>
          <w:lang w:val="de-DE"/>
        </w:rPr>
        <w:t>Symbol &amp; Name</w:t>
      </w:r>
      <w:r w:rsidRPr="00232ECD">
        <w:rPr>
          <w:lang w:val="de-DE"/>
        </w:rPr>
        <w:t xml:space="preserve"> in zwei Arrays (</w:t>
      </w:r>
      <w:proofErr w:type="spellStart"/>
      <w:r w:rsidRPr="00232ECD">
        <w:rPr>
          <w:lang w:val="de-DE"/>
        </w:rPr>
        <w:t>table</w:t>
      </w:r>
      <w:proofErr w:type="spellEnd"/>
      <w:r w:rsidRPr="00232ECD">
        <w:rPr>
          <w:lang w:val="de-DE"/>
        </w:rPr>
        <w:t xml:space="preserve"> und </w:t>
      </w:r>
      <w:proofErr w:type="spellStart"/>
      <w:r w:rsidRPr="00232ECD">
        <w:rPr>
          <w:lang w:val="de-DE"/>
        </w:rPr>
        <w:t>nametable</w:t>
      </w:r>
      <w:proofErr w:type="spellEnd"/>
      <w:r w:rsidRPr="00232ECD">
        <w:rPr>
          <w:lang w:val="de-DE"/>
        </w:rPr>
        <w:t xml:space="preserve">). </w:t>
      </w:r>
      <w:proofErr w:type="spellStart"/>
      <w:r w:rsidRPr="00232ECD">
        <w:t>Jede</w:t>
      </w:r>
      <w:proofErr w:type="spellEnd"/>
      <w:r w:rsidRPr="00232ECD">
        <w:t xml:space="preserve"> </w:t>
      </w:r>
      <w:proofErr w:type="spellStart"/>
      <w:r w:rsidRPr="00232ECD">
        <w:t>Aktie</w:t>
      </w:r>
      <w:proofErr w:type="spellEnd"/>
      <w:r w:rsidRPr="00232ECD">
        <w:t xml:space="preserve"> </w:t>
      </w:r>
      <w:proofErr w:type="spellStart"/>
      <w:r w:rsidRPr="00232ECD">
        <w:t>enthält</w:t>
      </w:r>
      <w:proofErr w:type="spellEnd"/>
      <w:r w:rsidRPr="00232ECD">
        <w:t>:</w:t>
      </w:r>
    </w:p>
    <w:p w14:paraId="385CB7B3" w14:textId="77777777" w:rsidR="00232ECD" w:rsidRPr="00232ECD" w:rsidRDefault="00232ECD" w:rsidP="00232ECD">
      <w:pPr>
        <w:numPr>
          <w:ilvl w:val="0"/>
          <w:numId w:val="10"/>
        </w:numPr>
        <w:rPr>
          <w:lang w:val="de-DE"/>
        </w:rPr>
      </w:pPr>
      <w:proofErr w:type="spellStart"/>
      <w:proofErr w:type="gramStart"/>
      <w:r w:rsidRPr="00232ECD">
        <w:rPr>
          <w:lang w:val="de-DE"/>
        </w:rPr>
        <w:t>std</w:t>
      </w:r>
      <w:proofErr w:type="spellEnd"/>
      <w:r w:rsidRPr="00232ECD">
        <w:rPr>
          <w:lang w:val="de-DE"/>
        </w:rPr>
        <w:t>::</w:t>
      </w:r>
      <w:proofErr w:type="spellStart"/>
      <w:proofErr w:type="gramEnd"/>
      <w:r w:rsidRPr="00232ECD">
        <w:rPr>
          <w:lang w:val="de-DE"/>
        </w:rPr>
        <w:t>string</w:t>
      </w:r>
      <w:proofErr w:type="spellEnd"/>
      <w:r w:rsidRPr="00232ECD">
        <w:rPr>
          <w:lang w:val="de-DE"/>
        </w:rPr>
        <w:t xml:space="preserve"> </w:t>
      </w:r>
      <w:proofErr w:type="spellStart"/>
      <w:r w:rsidRPr="00232ECD">
        <w:rPr>
          <w:lang w:val="de-DE"/>
        </w:rPr>
        <w:t>name</w:t>
      </w:r>
      <w:proofErr w:type="spellEnd"/>
      <w:r w:rsidRPr="00232ECD">
        <w:rPr>
          <w:lang w:val="de-DE"/>
        </w:rPr>
        <w:t xml:space="preserve">, </w:t>
      </w:r>
      <w:proofErr w:type="spellStart"/>
      <w:r w:rsidRPr="00232ECD">
        <w:rPr>
          <w:lang w:val="de-DE"/>
        </w:rPr>
        <w:t>symbol</w:t>
      </w:r>
      <w:proofErr w:type="spellEnd"/>
      <w:r w:rsidRPr="00232ECD">
        <w:rPr>
          <w:lang w:val="de-DE"/>
        </w:rPr>
        <w:t xml:space="preserve"> (zur Identifikation)</w:t>
      </w:r>
    </w:p>
    <w:p w14:paraId="58001FFF" w14:textId="77777777" w:rsidR="00232ECD" w:rsidRPr="00232ECD" w:rsidRDefault="00232ECD" w:rsidP="00232ECD">
      <w:pPr>
        <w:numPr>
          <w:ilvl w:val="0"/>
          <w:numId w:val="10"/>
        </w:numPr>
      </w:pPr>
      <w:proofErr w:type="gramStart"/>
      <w:r w:rsidRPr="00232ECD">
        <w:t>std::</w:t>
      </w:r>
      <w:proofErr w:type="gramEnd"/>
      <w:r w:rsidRPr="00232ECD">
        <w:t>vector&lt;</w:t>
      </w:r>
      <w:proofErr w:type="spellStart"/>
      <w:r w:rsidRPr="00232ECD">
        <w:t>PriceData</w:t>
      </w:r>
      <w:proofErr w:type="spellEnd"/>
      <w:r w:rsidRPr="00232ECD">
        <w:t>&gt; (</w:t>
      </w:r>
      <w:proofErr w:type="spellStart"/>
      <w:r w:rsidRPr="00232ECD">
        <w:t>letzte</w:t>
      </w:r>
      <w:proofErr w:type="spellEnd"/>
      <w:r w:rsidRPr="00232ECD">
        <w:t xml:space="preserve"> 30 </w:t>
      </w:r>
      <w:proofErr w:type="spellStart"/>
      <w:r w:rsidRPr="00232ECD">
        <w:t>Kurswerte</w:t>
      </w:r>
      <w:proofErr w:type="spellEnd"/>
      <w:r w:rsidRPr="00232ECD">
        <w:t xml:space="preserve"> </w:t>
      </w:r>
      <w:proofErr w:type="spellStart"/>
      <w:r w:rsidRPr="00232ECD">
        <w:t>mit</w:t>
      </w:r>
      <w:proofErr w:type="spellEnd"/>
      <w:r w:rsidRPr="00232ECD">
        <w:t xml:space="preserve"> date, open, high, low, close, volume)</w:t>
      </w:r>
    </w:p>
    <w:p w14:paraId="17D86EE7" w14:textId="064CEEC2" w:rsidR="00232ECD" w:rsidRPr="00232ECD" w:rsidRDefault="00232ECD" w:rsidP="00232ECD">
      <w:pPr>
        <w:rPr>
          <w:lang w:val="de-DE"/>
        </w:rPr>
      </w:pPr>
      <w:r w:rsidRPr="00232ECD">
        <w:rPr>
          <w:b/>
          <w:bCs/>
          <w:lang w:val="de-DE"/>
        </w:rPr>
        <w:t>Hashfunktion (DJB2)</w:t>
      </w:r>
      <w:r w:rsidRPr="00232ECD">
        <w:rPr>
          <w:lang w:val="de-DE"/>
        </w:rPr>
        <w:t xml:space="preserve"> für Strings:</w:t>
      </w:r>
    </w:p>
    <w:p w14:paraId="422AA227" w14:textId="7DE33D3A" w:rsidR="00232ECD" w:rsidRPr="00232ECD" w:rsidRDefault="00232ECD" w:rsidP="00232ECD">
      <w:pPr>
        <w:pStyle w:val="NoSpacing"/>
      </w:pPr>
      <w:r w:rsidRPr="00232ECD">
        <w:t xml:space="preserve">int </w:t>
      </w:r>
      <w:proofErr w:type="spellStart"/>
      <w:proofErr w:type="gramStart"/>
      <w:r w:rsidRPr="00232ECD">
        <w:t>hashFunction</w:t>
      </w:r>
      <w:proofErr w:type="spellEnd"/>
      <w:r w:rsidRPr="00232ECD">
        <w:t>(</w:t>
      </w:r>
      <w:proofErr w:type="gramEnd"/>
      <w:r w:rsidRPr="00232ECD">
        <w:t>const std::string&amp; key) const</w:t>
      </w:r>
    </w:p>
    <w:p w14:paraId="789B7E5E" w14:textId="77777777" w:rsidR="00232ECD" w:rsidRPr="00232ECD" w:rsidRDefault="00232ECD" w:rsidP="00232ECD">
      <w:pPr>
        <w:pStyle w:val="NoSpacing"/>
        <w:rPr>
          <w:lang w:val="de-DE"/>
        </w:rPr>
      </w:pPr>
      <w:r w:rsidRPr="00232ECD">
        <w:rPr>
          <w:lang w:val="de-DE"/>
        </w:rPr>
        <w:t>{</w:t>
      </w:r>
    </w:p>
    <w:p w14:paraId="004BD1F1" w14:textId="17BE62DC" w:rsidR="00232ECD" w:rsidRPr="00232ECD" w:rsidRDefault="00232ECD" w:rsidP="00232ECD">
      <w:pPr>
        <w:pStyle w:val="NoSpacing"/>
        <w:rPr>
          <w:lang w:val="de-DE"/>
        </w:rPr>
      </w:pPr>
      <w:r w:rsidRPr="00232ECD">
        <w:rPr>
          <w:lang w:val="de-DE"/>
        </w:rPr>
        <w:t xml:space="preserve">    </w:t>
      </w:r>
      <w:proofErr w:type="spellStart"/>
      <w:r w:rsidRPr="00232ECD">
        <w:rPr>
          <w:lang w:val="de-DE"/>
        </w:rPr>
        <w:t>unsigned</w:t>
      </w:r>
      <w:proofErr w:type="spellEnd"/>
      <w:r w:rsidRPr="00232ECD">
        <w:rPr>
          <w:lang w:val="de-DE"/>
        </w:rPr>
        <w:t xml:space="preserve"> </w:t>
      </w:r>
      <w:proofErr w:type="spellStart"/>
      <w:r w:rsidRPr="00232ECD">
        <w:rPr>
          <w:lang w:val="de-DE"/>
        </w:rPr>
        <w:t>int</w:t>
      </w:r>
      <w:proofErr w:type="spellEnd"/>
      <w:r w:rsidRPr="00232ECD">
        <w:rPr>
          <w:lang w:val="de-DE"/>
        </w:rPr>
        <w:t xml:space="preserve"> </w:t>
      </w:r>
      <w:proofErr w:type="spellStart"/>
      <w:r w:rsidRPr="00232ECD">
        <w:rPr>
          <w:lang w:val="de-DE"/>
        </w:rPr>
        <w:t>hash</w:t>
      </w:r>
      <w:proofErr w:type="spellEnd"/>
      <w:r w:rsidRPr="00232ECD">
        <w:rPr>
          <w:lang w:val="de-DE"/>
        </w:rPr>
        <w:t xml:space="preserve"> = 5381; </w:t>
      </w:r>
      <w:r>
        <w:rPr>
          <w:lang w:val="de-DE"/>
        </w:rPr>
        <w:tab/>
      </w:r>
      <w:r>
        <w:rPr>
          <w:lang w:val="de-DE"/>
        </w:rPr>
        <w:tab/>
      </w:r>
      <w:r w:rsidRPr="00232ECD">
        <w:rPr>
          <w:lang w:val="de-DE"/>
        </w:rPr>
        <w:t>//ausgewählte Primzahl als Startwert</w:t>
      </w:r>
    </w:p>
    <w:p w14:paraId="77C1AC57" w14:textId="77777777" w:rsidR="00232ECD" w:rsidRPr="00232ECD" w:rsidRDefault="00232ECD" w:rsidP="00232ECD">
      <w:pPr>
        <w:pStyle w:val="NoSpacing"/>
        <w:rPr>
          <w:lang w:val="de-DE"/>
        </w:rPr>
      </w:pPr>
    </w:p>
    <w:p w14:paraId="5BFD82BC" w14:textId="77777777" w:rsidR="00232ECD" w:rsidRPr="00232ECD" w:rsidRDefault="00232ECD" w:rsidP="00232ECD">
      <w:pPr>
        <w:pStyle w:val="NoSpacing"/>
        <w:rPr>
          <w:lang w:val="de-DE"/>
        </w:rPr>
      </w:pPr>
      <w:r w:rsidRPr="00232ECD">
        <w:rPr>
          <w:lang w:val="de-DE"/>
        </w:rPr>
        <w:t xml:space="preserve">    </w:t>
      </w:r>
      <w:proofErr w:type="spellStart"/>
      <w:r w:rsidRPr="00232ECD">
        <w:rPr>
          <w:lang w:val="de-DE"/>
        </w:rPr>
        <w:t>for</w:t>
      </w:r>
      <w:proofErr w:type="spellEnd"/>
      <w:r w:rsidRPr="00232ECD">
        <w:rPr>
          <w:lang w:val="de-DE"/>
        </w:rPr>
        <w:t xml:space="preserve"> (</w:t>
      </w:r>
      <w:proofErr w:type="spellStart"/>
      <w:r w:rsidRPr="00232ECD">
        <w:rPr>
          <w:lang w:val="de-DE"/>
        </w:rPr>
        <w:t>char</w:t>
      </w:r>
      <w:proofErr w:type="spellEnd"/>
      <w:r w:rsidRPr="00232ECD">
        <w:rPr>
          <w:lang w:val="de-DE"/>
        </w:rPr>
        <w:t xml:space="preserve"> </w:t>
      </w:r>
      <w:proofErr w:type="gramStart"/>
      <w:r w:rsidRPr="00232ECD">
        <w:rPr>
          <w:lang w:val="de-DE"/>
        </w:rPr>
        <w:t>c :</w:t>
      </w:r>
      <w:proofErr w:type="gramEnd"/>
      <w:r w:rsidRPr="00232ECD">
        <w:rPr>
          <w:lang w:val="de-DE"/>
        </w:rPr>
        <w:t xml:space="preserve"> </w:t>
      </w:r>
      <w:proofErr w:type="spellStart"/>
      <w:r w:rsidRPr="00232ECD">
        <w:rPr>
          <w:lang w:val="de-DE"/>
        </w:rPr>
        <w:t>key</w:t>
      </w:r>
      <w:proofErr w:type="spellEnd"/>
      <w:r w:rsidRPr="00232ECD">
        <w:rPr>
          <w:lang w:val="de-DE"/>
        </w:rPr>
        <w:t>)</w:t>
      </w:r>
    </w:p>
    <w:p w14:paraId="278D5B90" w14:textId="77777777" w:rsidR="00232ECD" w:rsidRPr="00232ECD" w:rsidRDefault="00232ECD" w:rsidP="00232ECD">
      <w:pPr>
        <w:pStyle w:val="NoSpacing"/>
        <w:rPr>
          <w:lang w:val="de-DE"/>
        </w:rPr>
      </w:pPr>
      <w:r w:rsidRPr="00232ECD">
        <w:rPr>
          <w:lang w:val="de-DE"/>
        </w:rPr>
        <w:t xml:space="preserve">    {</w:t>
      </w:r>
    </w:p>
    <w:p w14:paraId="74FE610D" w14:textId="6C9680AA" w:rsidR="00232ECD" w:rsidRPr="00232ECD" w:rsidRDefault="00232ECD" w:rsidP="00232ECD">
      <w:pPr>
        <w:pStyle w:val="NoSpacing"/>
      </w:pPr>
      <w:r w:rsidRPr="00232ECD">
        <w:t xml:space="preserve">       hash = ((hash &lt;&lt; 5) + hash) + c;</w:t>
      </w:r>
      <w:r>
        <w:tab/>
      </w:r>
      <w:r w:rsidRPr="00232ECD">
        <w:t xml:space="preserve">// hash = hash * 33 + </w:t>
      </w:r>
      <w:proofErr w:type="gramStart"/>
      <w:r w:rsidRPr="00232ECD">
        <w:t>c;</w:t>
      </w:r>
      <w:proofErr w:type="gramEnd"/>
      <w:r w:rsidRPr="00232ECD">
        <w:t xml:space="preserve"> </w:t>
      </w:r>
    </w:p>
    <w:p w14:paraId="2DFE7E93" w14:textId="225F6F6D" w:rsidR="00232ECD" w:rsidRPr="00232ECD" w:rsidRDefault="00232ECD" w:rsidP="00232ECD">
      <w:pPr>
        <w:pStyle w:val="NoSpacing"/>
        <w:rPr>
          <w:lang w:val="de-DE"/>
        </w:rPr>
      </w:pPr>
      <w:r w:rsidRPr="00232ECD">
        <w:t xml:space="preserve">    </w:t>
      </w:r>
      <w:r w:rsidRPr="00232ECD">
        <w:rPr>
          <w:lang w:val="de-DE"/>
        </w:rPr>
        <w:t>}</w:t>
      </w:r>
    </w:p>
    <w:p w14:paraId="217E1B0F" w14:textId="732AF2E1" w:rsidR="00232ECD" w:rsidRPr="00232ECD" w:rsidRDefault="00232ECD" w:rsidP="00232ECD">
      <w:pPr>
        <w:pStyle w:val="NoSpacing"/>
        <w:rPr>
          <w:lang w:val="de-DE"/>
        </w:rPr>
      </w:pPr>
      <w:r w:rsidRPr="00232ECD">
        <w:rPr>
          <w:lang w:val="de-DE"/>
        </w:rPr>
        <w:t xml:space="preserve">    </w:t>
      </w:r>
      <w:proofErr w:type="spellStart"/>
      <w:r w:rsidRPr="00232ECD">
        <w:rPr>
          <w:lang w:val="de-DE"/>
        </w:rPr>
        <w:t>return</w:t>
      </w:r>
      <w:proofErr w:type="spellEnd"/>
      <w:r w:rsidRPr="00232ECD">
        <w:rPr>
          <w:lang w:val="de-DE"/>
        </w:rPr>
        <w:t xml:space="preserve"> </w:t>
      </w:r>
      <w:proofErr w:type="spellStart"/>
      <w:r w:rsidRPr="00232ECD">
        <w:rPr>
          <w:lang w:val="de-DE"/>
        </w:rPr>
        <w:t>hash</w:t>
      </w:r>
      <w:proofErr w:type="spellEnd"/>
      <w:r w:rsidRPr="00232ECD">
        <w:rPr>
          <w:lang w:val="de-DE"/>
        </w:rPr>
        <w:t xml:space="preserve"> % TABLE_SIZE;</w:t>
      </w:r>
      <w:r>
        <w:rPr>
          <w:lang w:val="de-DE"/>
        </w:rPr>
        <w:tab/>
        <w:t xml:space="preserve">              </w:t>
      </w:r>
      <w:r w:rsidRPr="00232ECD">
        <w:rPr>
          <w:lang w:val="de-DE"/>
        </w:rPr>
        <w:t>// sorgt dafür, dass der Wert in den Bereich 0 - 1008 fällt</w:t>
      </w:r>
    </w:p>
    <w:p w14:paraId="070E7CB6" w14:textId="7DE0C465" w:rsidR="00232ECD" w:rsidRDefault="00232ECD" w:rsidP="00232ECD">
      <w:pPr>
        <w:pStyle w:val="NoSpacing"/>
        <w:rPr>
          <w:lang w:val="de-DE"/>
        </w:rPr>
      </w:pPr>
      <w:r w:rsidRPr="00232ECD">
        <w:rPr>
          <w:lang w:val="de-DE"/>
        </w:rPr>
        <w:t>}</w:t>
      </w:r>
    </w:p>
    <w:p w14:paraId="48A141F4" w14:textId="77777777" w:rsidR="00232ECD" w:rsidRPr="00232ECD" w:rsidRDefault="00232ECD" w:rsidP="00232ECD">
      <w:pPr>
        <w:pStyle w:val="NoSpacing"/>
        <w:rPr>
          <w:lang w:val="de-DE"/>
        </w:rPr>
      </w:pPr>
    </w:p>
    <w:p w14:paraId="51D307B1" w14:textId="6356B7A4" w:rsidR="00232ECD" w:rsidRDefault="00232ECD" w:rsidP="00232ECD">
      <w:pPr>
        <w:rPr>
          <w:lang w:val="de-DE"/>
        </w:rPr>
      </w:pPr>
      <w:r w:rsidRPr="00232ECD">
        <w:rPr>
          <w:b/>
          <w:bCs/>
          <w:lang w:val="de-DE"/>
        </w:rPr>
        <w:t>Kollisionsbehandlung</w:t>
      </w:r>
      <w:r w:rsidRPr="00232ECD">
        <w:rPr>
          <w:lang w:val="de-DE"/>
        </w:rPr>
        <w:t>: Quadratische Sondierung</w:t>
      </w:r>
      <w:r>
        <w:rPr>
          <w:lang w:val="de-DE"/>
        </w:rPr>
        <w:t>:</w:t>
      </w:r>
    </w:p>
    <w:p w14:paraId="7C9D3961" w14:textId="77777777" w:rsidR="00232ECD" w:rsidRPr="00232ECD" w:rsidRDefault="00232ECD" w:rsidP="00232ECD">
      <w:pPr>
        <w:pStyle w:val="NoSpacing"/>
      </w:pPr>
      <w:proofErr w:type="spellStart"/>
      <w:proofErr w:type="gramStart"/>
      <w:r w:rsidRPr="00232ECD">
        <w:t>quadraticProbing</w:t>
      </w:r>
      <w:proofErr w:type="spellEnd"/>
      <w:r w:rsidRPr="00232ECD">
        <w:t>(</w:t>
      </w:r>
      <w:proofErr w:type="gramEnd"/>
      <w:r w:rsidRPr="00232ECD">
        <w:t xml:space="preserve">int hash, int </w:t>
      </w:r>
      <w:proofErr w:type="spellStart"/>
      <w:r w:rsidRPr="00232ECD">
        <w:t>i</w:t>
      </w:r>
      <w:proofErr w:type="spellEnd"/>
      <w:r w:rsidRPr="00232ECD">
        <w:t>) const</w:t>
      </w:r>
    </w:p>
    <w:p w14:paraId="36AF4BB4" w14:textId="77777777" w:rsidR="00232ECD" w:rsidRPr="00232ECD" w:rsidRDefault="00232ECD" w:rsidP="00232ECD">
      <w:pPr>
        <w:pStyle w:val="NoSpacing"/>
      </w:pPr>
      <w:r w:rsidRPr="00232ECD">
        <w:t>{</w:t>
      </w:r>
    </w:p>
    <w:p w14:paraId="7DF80FD4" w14:textId="77777777" w:rsidR="00232ECD" w:rsidRPr="00232ECD" w:rsidRDefault="00232ECD" w:rsidP="00232ECD">
      <w:pPr>
        <w:pStyle w:val="NoSpacing"/>
      </w:pPr>
      <w:r w:rsidRPr="00232ECD">
        <w:t xml:space="preserve">    return (hash + </w:t>
      </w:r>
      <w:proofErr w:type="spellStart"/>
      <w:r w:rsidRPr="00232ECD">
        <w:t>i</w:t>
      </w:r>
      <w:proofErr w:type="spellEnd"/>
      <w:r w:rsidRPr="00232ECD">
        <w:t xml:space="preserve"> * </w:t>
      </w:r>
      <w:proofErr w:type="spellStart"/>
      <w:r w:rsidRPr="00232ECD">
        <w:t>i</w:t>
      </w:r>
      <w:proofErr w:type="spellEnd"/>
      <w:r w:rsidRPr="00232ECD">
        <w:t>) % TABLE_</w:t>
      </w:r>
      <w:proofErr w:type="gramStart"/>
      <w:r w:rsidRPr="00232ECD">
        <w:t>SIZE;</w:t>
      </w:r>
      <w:proofErr w:type="gramEnd"/>
    </w:p>
    <w:p w14:paraId="1433959D" w14:textId="3084373F" w:rsidR="00232ECD" w:rsidRDefault="00232ECD" w:rsidP="00232ECD">
      <w:pPr>
        <w:pStyle w:val="NoSpacing"/>
        <w:rPr>
          <w:lang w:val="de-DE"/>
        </w:rPr>
      </w:pPr>
      <w:r w:rsidRPr="00232ECD">
        <w:rPr>
          <w:lang w:val="de-DE"/>
        </w:rPr>
        <w:t>}</w:t>
      </w:r>
    </w:p>
    <w:p w14:paraId="10A3DDCB" w14:textId="77777777" w:rsidR="00232ECD" w:rsidRPr="00232ECD" w:rsidRDefault="00232ECD" w:rsidP="00232ECD">
      <w:pPr>
        <w:pStyle w:val="NoSpacing"/>
        <w:rPr>
          <w:lang w:val="de-DE"/>
        </w:rPr>
      </w:pPr>
    </w:p>
    <w:p w14:paraId="27DAE645" w14:textId="77777777" w:rsidR="00232ECD" w:rsidRPr="00232ECD" w:rsidRDefault="00232ECD" w:rsidP="00232ECD">
      <w:pPr>
        <w:rPr>
          <w:b/>
          <w:bCs/>
          <w:lang w:val="de-DE"/>
        </w:rPr>
      </w:pPr>
      <w:r w:rsidRPr="00232ECD">
        <w:rPr>
          <w:b/>
          <w:bCs/>
          <w:lang w:val="de-DE"/>
        </w:rPr>
        <w:t>2. Aufwandsabschätzung</w:t>
      </w:r>
    </w:p>
    <w:p w14:paraId="13C0BE29" w14:textId="77777777" w:rsidR="00232ECD" w:rsidRPr="00232ECD" w:rsidRDefault="00232ECD" w:rsidP="00232ECD">
      <w:pPr>
        <w:rPr>
          <w:b/>
          <w:bCs/>
          <w:lang w:val="de-DE"/>
        </w:rPr>
      </w:pPr>
      <w:r w:rsidRPr="00232ECD">
        <w:rPr>
          <w:b/>
          <w:bCs/>
          <w:lang w:val="de-DE"/>
        </w:rPr>
        <w:t>Vergleich Hashtabelle vs. Andere Strukturen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2885"/>
        <w:gridCol w:w="2094"/>
        <w:gridCol w:w="2586"/>
      </w:tblGrid>
      <w:tr w:rsidR="00232ECD" w:rsidRPr="00232ECD" w14:paraId="08B074BA" w14:textId="77777777" w:rsidTr="00232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BDD3F" w14:textId="77777777" w:rsidR="00232ECD" w:rsidRPr="00232ECD" w:rsidRDefault="00232ECD" w:rsidP="00232ECD">
            <w:pPr>
              <w:rPr>
                <w:b/>
                <w:bCs/>
              </w:rPr>
            </w:pPr>
            <w:r w:rsidRPr="00232ECD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D73961F" w14:textId="77777777" w:rsidR="00232ECD" w:rsidRPr="00232ECD" w:rsidRDefault="00232ECD" w:rsidP="00232ECD">
            <w:pPr>
              <w:rPr>
                <w:b/>
                <w:bCs/>
              </w:rPr>
            </w:pPr>
            <w:r w:rsidRPr="00232ECD">
              <w:rPr>
                <w:b/>
                <w:bCs/>
              </w:rPr>
              <w:t xml:space="preserve">Hashtabelle (Ø </w:t>
            </w:r>
            <w:proofErr w:type="gramStart"/>
            <w:r w:rsidRPr="00232ECD">
              <w:rPr>
                <w:b/>
                <w:bCs/>
              </w:rPr>
              <w:t>O(</w:t>
            </w:r>
            <w:proofErr w:type="gramEnd"/>
            <w:r w:rsidRPr="00232ECD">
              <w:rPr>
                <w:b/>
                <w:bCs/>
              </w:rPr>
              <w:t>1))</w:t>
            </w:r>
          </w:p>
        </w:tc>
        <w:tc>
          <w:tcPr>
            <w:tcW w:w="0" w:type="auto"/>
            <w:vAlign w:val="center"/>
            <w:hideMark/>
          </w:tcPr>
          <w:p w14:paraId="6653141A" w14:textId="77777777" w:rsidR="00232ECD" w:rsidRPr="00232ECD" w:rsidRDefault="00232ECD" w:rsidP="00232ECD">
            <w:pPr>
              <w:rPr>
                <w:b/>
                <w:bCs/>
              </w:rPr>
            </w:pPr>
            <w:r w:rsidRPr="00232ECD">
              <w:rPr>
                <w:b/>
                <w:bCs/>
              </w:rPr>
              <w:t>Array (O(n))</w:t>
            </w:r>
          </w:p>
        </w:tc>
        <w:tc>
          <w:tcPr>
            <w:tcW w:w="0" w:type="auto"/>
            <w:vAlign w:val="center"/>
            <w:hideMark/>
          </w:tcPr>
          <w:p w14:paraId="1C37186B" w14:textId="77777777" w:rsidR="00232ECD" w:rsidRPr="00232ECD" w:rsidRDefault="00232ECD" w:rsidP="00232ECD">
            <w:pPr>
              <w:rPr>
                <w:b/>
                <w:bCs/>
              </w:rPr>
            </w:pPr>
            <w:proofErr w:type="spellStart"/>
            <w:r w:rsidRPr="00232ECD">
              <w:rPr>
                <w:b/>
                <w:bCs/>
              </w:rPr>
              <w:t>Liste</w:t>
            </w:r>
            <w:proofErr w:type="spellEnd"/>
            <w:r w:rsidRPr="00232ECD">
              <w:rPr>
                <w:b/>
                <w:bCs/>
              </w:rPr>
              <w:t xml:space="preserve"> (O(n))</w:t>
            </w:r>
          </w:p>
        </w:tc>
      </w:tr>
      <w:tr w:rsidR="00232ECD" w:rsidRPr="00232ECD" w14:paraId="723329DC" w14:textId="77777777" w:rsidTr="00232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AAB5B" w14:textId="77777777" w:rsidR="00232ECD" w:rsidRPr="00232ECD" w:rsidRDefault="00232ECD" w:rsidP="00232ECD">
            <w:proofErr w:type="spellStart"/>
            <w:r w:rsidRPr="00232ECD">
              <w:t>Einfügen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CAD35" w14:textId="77777777" w:rsidR="00232ECD" w:rsidRPr="00232ECD" w:rsidRDefault="00232ECD" w:rsidP="00232ECD">
            <w:proofErr w:type="gramStart"/>
            <w:r w:rsidRPr="00232ECD">
              <w:rPr>
                <w:b/>
                <w:bCs/>
              </w:rPr>
              <w:t>O(</w:t>
            </w:r>
            <w:proofErr w:type="gramEnd"/>
            <w:r w:rsidRPr="00232ECD">
              <w:rPr>
                <w:b/>
                <w:bCs/>
              </w:rPr>
              <w:t>1)</w:t>
            </w:r>
            <w:r w:rsidRPr="00232ECD">
              <w:t xml:space="preserve"> (</w:t>
            </w:r>
            <w:proofErr w:type="spellStart"/>
            <w:r w:rsidRPr="00232ECD">
              <w:t>direkte</w:t>
            </w:r>
            <w:proofErr w:type="spellEnd"/>
            <w:r w:rsidRPr="00232ECD">
              <w:t xml:space="preserve"> </w:t>
            </w:r>
            <w:proofErr w:type="spellStart"/>
            <w:r w:rsidRPr="00232ECD">
              <w:t>Adressierung</w:t>
            </w:r>
            <w:proofErr w:type="spellEnd"/>
            <w:r w:rsidRPr="00232ECD">
              <w:t>)</w:t>
            </w:r>
          </w:p>
        </w:tc>
        <w:tc>
          <w:tcPr>
            <w:tcW w:w="0" w:type="auto"/>
            <w:vAlign w:val="center"/>
            <w:hideMark/>
          </w:tcPr>
          <w:p w14:paraId="7E5D9A80" w14:textId="77777777" w:rsidR="00232ECD" w:rsidRPr="00232ECD" w:rsidRDefault="00232ECD" w:rsidP="00232ECD">
            <w:r w:rsidRPr="00232ECD">
              <w:t>O(n) (</w:t>
            </w:r>
            <w:proofErr w:type="spellStart"/>
            <w:r w:rsidRPr="00232ECD">
              <w:t>suche</w:t>
            </w:r>
            <w:proofErr w:type="spellEnd"/>
            <w:r w:rsidRPr="00232ECD">
              <w:t xml:space="preserve"> Position)</w:t>
            </w:r>
          </w:p>
        </w:tc>
        <w:tc>
          <w:tcPr>
            <w:tcW w:w="0" w:type="auto"/>
            <w:vAlign w:val="center"/>
            <w:hideMark/>
          </w:tcPr>
          <w:p w14:paraId="67FD0EF1" w14:textId="77777777" w:rsidR="00232ECD" w:rsidRPr="00232ECD" w:rsidRDefault="00232ECD" w:rsidP="00232ECD">
            <w:proofErr w:type="gramStart"/>
            <w:r w:rsidRPr="00232ECD">
              <w:t>O(</w:t>
            </w:r>
            <w:proofErr w:type="gramEnd"/>
            <w:r w:rsidRPr="00232ECD">
              <w:t>1) (am Anfang)</w:t>
            </w:r>
          </w:p>
        </w:tc>
      </w:tr>
      <w:tr w:rsidR="00232ECD" w:rsidRPr="00232ECD" w14:paraId="10D0BB70" w14:textId="77777777" w:rsidTr="00232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9D5DC" w14:textId="77777777" w:rsidR="00232ECD" w:rsidRPr="00232ECD" w:rsidRDefault="00232ECD" w:rsidP="00232ECD">
            <w:r w:rsidRPr="00232ECD">
              <w:t>Suchen</w:t>
            </w:r>
          </w:p>
        </w:tc>
        <w:tc>
          <w:tcPr>
            <w:tcW w:w="0" w:type="auto"/>
            <w:vAlign w:val="center"/>
            <w:hideMark/>
          </w:tcPr>
          <w:p w14:paraId="52EE12FE" w14:textId="77777777" w:rsidR="00232ECD" w:rsidRPr="00232ECD" w:rsidRDefault="00232ECD" w:rsidP="00232ECD">
            <w:proofErr w:type="gramStart"/>
            <w:r w:rsidRPr="00232ECD">
              <w:rPr>
                <w:b/>
                <w:bCs/>
              </w:rPr>
              <w:t>O(</w:t>
            </w:r>
            <w:proofErr w:type="gramEnd"/>
            <w:r w:rsidRPr="00232ECD">
              <w:rPr>
                <w:b/>
                <w:bCs/>
              </w:rPr>
              <w:t>1)</w:t>
            </w:r>
            <w:r w:rsidRPr="00232ECD">
              <w:t xml:space="preserve"> (</w:t>
            </w:r>
            <w:proofErr w:type="spellStart"/>
            <w:r w:rsidRPr="00232ECD">
              <w:t>direkte</w:t>
            </w:r>
            <w:proofErr w:type="spellEnd"/>
            <w:r w:rsidRPr="00232ECD">
              <w:t xml:space="preserve"> </w:t>
            </w:r>
            <w:proofErr w:type="spellStart"/>
            <w:r w:rsidRPr="00232ECD">
              <w:t>Hashsuche</w:t>
            </w:r>
            <w:proofErr w:type="spellEnd"/>
            <w:r w:rsidRPr="00232ECD">
              <w:t>)</w:t>
            </w:r>
          </w:p>
        </w:tc>
        <w:tc>
          <w:tcPr>
            <w:tcW w:w="0" w:type="auto"/>
            <w:vAlign w:val="center"/>
            <w:hideMark/>
          </w:tcPr>
          <w:p w14:paraId="125B6B59" w14:textId="77777777" w:rsidR="00232ECD" w:rsidRPr="00232ECD" w:rsidRDefault="00232ECD" w:rsidP="00232ECD">
            <w:r w:rsidRPr="00232ECD">
              <w:t>O(n) (</w:t>
            </w:r>
            <w:proofErr w:type="spellStart"/>
            <w:r w:rsidRPr="00232ECD">
              <w:t>lineare</w:t>
            </w:r>
            <w:proofErr w:type="spellEnd"/>
            <w:r w:rsidRPr="00232ECD">
              <w:t xml:space="preserve"> </w:t>
            </w:r>
            <w:proofErr w:type="spellStart"/>
            <w:r w:rsidRPr="00232ECD">
              <w:t>Suche</w:t>
            </w:r>
            <w:proofErr w:type="spellEnd"/>
            <w:r w:rsidRPr="00232ECD">
              <w:t>)</w:t>
            </w:r>
          </w:p>
        </w:tc>
        <w:tc>
          <w:tcPr>
            <w:tcW w:w="0" w:type="auto"/>
            <w:vAlign w:val="center"/>
            <w:hideMark/>
          </w:tcPr>
          <w:p w14:paraId="5831FD56" w14:textId="77777777" w:rsidR="00232ECD" w:rsidRPr="00232ECD" w:rsidRDefault="00232ECD" w:rsidP="00232ECD">
            <w:r w:rsidRPr="00232ECD">
              <w:t>O(n) (</w:t>
            </w:r>
            <w:proofErr w:type="spellStart"/>
            <w:r w:rsidRPr="00232ECD">
              <w:t>durchlaufen</w:t>
            </w:r>
            <w:proofErr w:type="spellEnd"/>
            <w:r w:rsidRPr="00232ECD">
              <w:t>)</w:t>
            </w:r>
          </w:p>
        </w:tc>
      </w:tr>
      <w:tr w:rsidR="00232ECD" w:rsidRPr="00232ECD" w14:paraId="799B9EC7" w14:textId="77777777" w:rsidTr="00232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38072" w14:textId="77777777" w:rsidR="00232ECD" w:rsidRPr="00232ECD" w:rsidRDefault="00232ECD" w:rsidP="00232ECD">
            <w:proofErr w:type="spellStart"/>
            <w:r w:rsidRPr="00232ECD">
              <w:t>Löschen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535734" w14:textId="77777777" w:rsidR="00232ECD" w:rsidRPr="00232ECD" w:rsidRDefault="00232ECD" w:rsidP="00232ECD">
            <w:proofErr w:type="gramStart"/>
            <w:r w:rsidRPr="00232ECD">
              <w:rPr>
                <w:b/>
                <w:bCs/>
              </w:rPr>
              <w:t>O(</w:t>
            </w:r>
            <w:proofErr w:type="gramEnd"/>
            <w:r w:rsidRPr="00232ECD">
              <w:rPr>
                <w:b/>
                <w:bCs/>
              </w:rPr>
              <w:t>1)</w:t>
            </w:r>
            <w:r w:rsidRPr="00232ECD">
              <w:t xml:space="preserve"> (</w:t>
            </w:r>
            <w:proofErr w:type="spellStart"/>
            <w:r w:rsidRPr="00232ECD">
              <w:t>markieren</w:t>
            </w:r>
            <w:proofErr w:type="spellEnd"/>
            <w:r w:rsidRPr="00232ECD">
              <w:t xml:space="preserve"> </w:t>
            </w:r>
            <w:proofErr w:type="spellStart"/>
            <w:r w:rsidRPr="00232ECD">
              <w:t>als</w:t>
            </w:r>
            <w:proofErr w:type="spellEnd"/>
            <w:r w:rsidRPr="00232ECD">
              <w:t xml:space="preserve"> </w:t>
            </w:r>
            <w:proofErr w:type="spellStart"/>
            <w:r w:rsidRPr="00232ECD">
              <w:t>gelöscht</w:t>
            </w:r>
            <w:proofErr w:type="spellEnd"/>
            <w:r w:rsidRPr="00232ECD">
              <w:t>)</w:t>
            </w:r>
          </w:p>
        </w:tc>
        <w:tc>
          <w:tcPr>
            <w:tcW w:w="0" w:type="auto"/>
            <w:vAlign w:val="center"/>
            <w:hideMark/>
          </w:tcPr>
          <w:p w14:paraId="37452BCD" w14:textId="77777777" w:rsidR="00232ECD" w:rsidRPr="00232ECD" w:rsidRDefault="00232ECD" w:rsidP="00232ECD">
            <w:r w:rsidRPr="00232ECD">
              <w:t xml:space="preserve">O(n) (neu </w:t>
            </w:r>
            <w:proofErr w:type="spellStart"/>
            <w:r w:rsidRPr="00232ECD">
              <w:t>ordnen</w:t>
            </w:r>
            <w:proofErr w:type="spellEnd"/>
            <w:r w:rsidRPr="00232ECD">
              <w:t>)</w:t>
            </w:r>
          </w:p>
        </w:tc>
        <w:tc>
          <w:tcPr>
            <w:tcW w:w="0" w:type="auto"/>
            <w:vAlign w:val="center"/>
            <w:hideMark/>
          </w:tcPr>
          <w:p w14:paraId="73AE1D01" w14:textId="77777777" w:rsidR="00232ECD" w:rsidRPr="00232ECD" w:rsidRDefault="00232ECD" w:rsidP="00232ECD">
            <w:r w:rsidRPr="00232ECD">
              <w:t xml:space="preserve">O(n) (Suchen + </w:t>
            </w:r>
            <w:proofErr w:type="spellStart"/>
            <w:r w:rsidRPr="00232ECD">
              <w:t>Entfernen</w:t>
            </w:r>
            <w:proofErr w:type="spellEnd"/>
            <w:r w:rsidRPr="00232ECD">
              <w:t>)</w:t>
            </w:r>
          </w:p>
        </w:tc>
      </w:tr>
    </w:tbl>
    <w:p w14:paraId="62273C64" w14:textId="77777777" w:rsidR="00232ECD" w:rsidRPr="00232ECD" w:rsidRDefault="00232ECD" w:rsidP="00232ECD">
      <w:pPr>
        <w:rPr>
          <w:b/>
          <w:bCs/>
        </w:rPr>
      </w:pPr>
      <w:r w:rsidRPr="00232ECD">
        <w:rPr>
          <w:b/>
          <w:bCs/>
        </w:rPr>
        <w:t xml:space="preserve">1000 </w:t>
      </w:r>
      <w:proofErr w:type="spellStart"/>
      <w:r w:rsidRPr="00232ECD">
        <w:rPr>
          <w:b/>
          <w:bCs/>
        </w:rPr>
        <w:t>Aktien</w:t>
      </w:r>
      <w:proofErr w:type="spellEnd"/>
      <w:r w:rsidRPr="00232ECD">
        <w:rPr>
          <w:b/>
          <w:bCs/>
        </w:rPr>
        <w:t xml:space="preserve"> &amp; Worst-Case </w:t>
      </w:r>
      <w:proofErr w:type="spellStart"/>
      <w:r w:rsidRPr="00232ECD">
        <w:rPr>
          <w:b/>
          <w:bCs/>
        </w:rPr>
        <w:t>Betrachtung</w:t>
      </w:r>
      <w:proofErr w:type="spellEnd"/>
    </w:p>
    <w:p w14:paraId="1644AB29" w14:textId="77777777" w:rsidR="00232ECD" w:rsidRPr="00232ECD" w:rsidRDefault="00232ECD" w:rsidP="00232ECD">
      <w:pPr>
        <w:numPr>
          <w:ilvl w:val="0"/>
          <w:numId w:val="11"/>
        </w:numPr>
        <w:rPr>
          <w:lang w:val="de-DE"/>
        </w:rPr>
      </w:pPr>
      <w:r w:rsidRPr="00232ECD">
        <w:rPr>
          <w:b/>
          <w:bCs/>
          <w:lang w:val="de-DE"/>
        </w:rPr>
        <w:t>Best-Case (keine Kollisionen)</w:t>
      </w:r>
      <w:r w:rsidRPr="00232ECD">
        <w:rPr>
          <w:lang w:val="de-DE"/>
        </w:rPr>
        <w:t xml:space="preserve">: Alle Operationen laufen in </w:t>
      </w:r>
      <w:proofErr w:type="gramStart"/>
      <w:r w:rsidRPr="00232ECD">
        <w:rPr>
          <w:b/>
          <w:bCs/>
          <w:lang w:val="de-DE"/>
        </w:rPr>
        <w:t>O(</w:t>
      </w:r>
      <w:proofErr w:type="gramEnd"/>
      <w:r w:rsidRPr="00232ECD">
        <w:rPr>
          <w:b/>
          <w:bCs/>
          <w:lang w:val="de-DE"/>
        </w:rPr>
        <w:t>1)</w:t>
      </w:r>
      <w:r w:rsidRPr="00232ECD">
        <w:rPr>
          <w:lang w:val="de-DE"/>
        </w:rPr>
        <w:t xml:space="preserve"> ab.</w:t>
      </w:r>
    </w:p>
    <w:p w14:paraId="63670DC6" w14:textId="77777777" w:rsidR="00232ECD" w:rsidRPr="00232ECD" w:rsidRDefault="00232ECD" w:rsidP="00232ECD">
      <w:pPr>
        <w:numPr>
          <w:ilvl w:val="0"/>
          <w:numId w:val="11"/>
        </w:numPr>
        <w:rPr>
          <w:lang w:val="de-DE"/>
        </w:rPr>
      </w:pPr>
      <w:r w:rsidRPr="00232ECD">
        <w:rPr>
          <w:b/>
          <w:bCs/>
          <w:lang w:val="de-DE"/>
        </w:rPr>
        <w:t>Average-Case</w:t>
      </w:r>
      <w:r w:rsidRPr="00232ECD">
        <w:rPr>
          <w:lang w:val="de-DE"/>
        </w:rPr>
        <w:t xml:space="preserve">: Geringe Kollisionen durch gut gewählte Hashfunktion, meist </w:t>
      </w:r>
      <w:proofErr w:type="gramStart"/>
      <w:r w:rsidRPr="00232ECD">
        <w:rPr>
          <w:lang w:val="de-DE"/>
        </w:rPr>
        <w:t>O(</w:t>
      </w:r>
      <w:proofErr w:type="gramEnd"/>
      <w:r w:rsidRPr="00232ECD">
        <w:rPr>
          <w:lang w:val="de-DE"/>
        </w:rPr>
        <w:t>1).</w:t>
      </w:r>
    </w:p>
    <w:p w14:paraId="03884285" w14:textId="77777777" w:rsidR="00232ECD" w:rsidRPr="00232ECD" w:rsidRDefault="00232ECD" w:rsidP="00232ECD">
      <w:pPr>
        <w:numPr>
          <w:ilvl w:val="0"/>
          <w:numId w:val="11"/>
        </w:numPr>
        <w:rPr>
          <w:lang w:val="de-DE"/>
        </w:rPr>
      </w:pPr>
      <w:proofErr w:type="spellStart"/>
      <w:r w:rsidRPr="00232ECD">
        <w:rPr>
          <w:b/>
          <w:bCs/>
          <w:lang w:val="de-DE"/>
        </w:rPr>
        <w:lastRenderedPageBreak/>
        <w:t>Worst</w:t>
      </w:r>
      <w:proofErr w:type="spellEnd"/>
      <w:r w:rsidRPr="00232ECD">
        <w:rPr>
          <w:b/>
          <w:bCs/>
          <w:lang w:val="de-DE"/>
        </w:rPr>
        <w:t xml:space="preserve">-Case (hohe Kollisionen, schlechtes </w:t>
      </w:r>
      <w:proofErr w:type="spellStart"/>
      <w:r w:rsidRPr="00232ECD">
        <w:rPr>
          <w:b/>
          <w:bCs/>
          <w:lang w:val="de-DE"/>
        </w:rPr>
        <w:t>Hashing</w:t>
      </w:r>
      <w:proofErr w:type="spellEnd"/>
      <w:r w:rsidRPr="00232ECD">
        <w:rPr>
          <w:b/>
          <w:bCs/>
          <w:lang w:val="de-DE"/>
        </w:rPr>
        <w:t>)</w:t>
      </w:r>
      <w:r w:rsidRPr="00232ECD">
        <w:rPr>
          <w:lang w:val="de-DE"/>
        </w:rPr>
        <w:t>:</w:t>
      </w:r>
    </w:p>
    <w:p w14:paraId="1D6C96C6" w14:textId="77777777" w:rsidR="00232ECD" w:rsidRPr="00232ECD" w:rsidRDefault="00232ECD" w:rsidP="00232ECD">
      <w:pPr>
        <w:numPr>
          <w:ilvl w:val="1"/>
          <w:numId w:val="11"/>
        </w:numPr>
      </w:pPr>
      <w:proofErr w:type="spellStart"/>
      <w:r w:rsidRPr="00232ECD">
        <w:t>Quadratische</w:t>
      </w:r>
      <w:proofErr w:type="spellEnd"/>
      <w:r w:rsidRPr="00232ECD">
        <w:t xml:space="preserve"> </w:t>
      </w:r>
      <w:proofErr w:type="spellStart"/>
      <w:r w:rsidRPr="00232ECD">
        <w:t>Sondierung</w:t>
      </w:r>
      <w:proofErr w:type="spellEnd"/>
      <w:r w:rsidRPr="00232ECD">
        <w:t xml:space="preserve"> </w:t>
      </w:r>
      <w:proofErr w:type="spellStart"/>
      <w:r w:rsidRPr="00232ECD">
        <w:t>reduziert</w:t>
      </w:r>
      <w:proofErr w:type="spellEnd"/>
      <w:r w:rsidRPr="00232ECD">
        <w:t xml:space="preserve"> </w:t>
      </w:r>
      <w:proofErr w:type="spellStart"/>
      <w:r w:rsidRPr="00232ECD">
        <w:t>Clusterbildung</w:t>
      </w:r>
      <w:proofErr w:type="spellEnd"/>
      <w:r w:rsidRPr="00232ECD">
        <w:t>.</w:t>
      </w:r>
    </w:p>
    <w:p w14:paraId="69E0F515" w14:textId="77777777" w:rsidR="00232ECD" w:rsidRPr="00232ECD" w:rsidRDefault="00232ECD" w:rsidP="00232ECD">
      <w:pPr>
        <w:numPr>
          <w:ilvl w:val="1"/>
          <w:numId w:val="11"/>
        </w:numPr>
        <w:rPr>
          <w:lang w:val="de-DE"/>
        </w:rPr>
      </w:pPr>
      <w:r w:rsidRPr="00232ECD">
        <w:rPr>
          <w:lang w:val="de-DE"/>
        </w:rPr>
        <w:t xml:space="preserve">Laufzeit für Suchen &amp; Einfügen kann auf </w:t>
      </w:r>
      <w:r w:rsidRPr="00232ECD">
        <w:rPr>
          <w:b/>
          <w:bCs/>
          <w:lang w:val="de-DE"/>
        </w:rPr>
        <w:t>O(n)</w:t>
      </w:r>
      <w:r w:rsidRPr="00232ECD">
        <w:rPr>
          <w:lang w:val="de-DE"/>
        </w:rPr>
        <w:t xml:space="preserve"> steigen.</w:t>
      </w:r>
    </w:p>
    <w:p w14:paraId="76270795" w14:textId="35F080DD" w:rsidR="00232ECD" w:rsidRPr="00232ECD" w:rsidRDefault="00232ECD" w:rsidP="00232ECD">
      <w:pPr>
        <w:rPr>
          <w:lang w:val="de-DE"/>
        </w:rPr>
      </w:pPr>
      <w:r w:rsidRPr="00232ECD">
        <w:rPr>
          <w:lang w:val="de-DE"/>
        </w:rPr>
        <w:t xml:space="preserve">Hashtabelle bietet </w:t>
      </w:r>
      <w:r w:rsidRPr="00232ECD">
        <w:rPr>
          <w:b/>
          <w:bCs/>
          <w:lang w:val="de-DE"/>
        </w:rPr>
        <w:t>schnelle Verwaltung &amp; effiziente Suche</w:t>
      </w:r>
      <w:r w:rsidRPr="00232ECD">
        <w:rPr>
          <w:lang w:val="de-DE"/>
        </w:rPr>
        <w:t xml:space="preserve"> für Aktienkurse. </w:t>
      </w:r>
      <w:r>
        <w:rPr>
          <w:lang w:val="de-DE"/>
        </w:rPr>
        <w:t xml:space="preserve">Bei dieser </w:t>
      </w:r>
      <w:r w:rsidRPr="00232ECD">
        <w:rPr>
          <w:lang w:val="de-DE"/>
        </w:rPr>
        <w:t xml:space="preserve">Hashfunktion bleibt die Leistung nahe </w:t>
      </w:r>
      <w:proofErr w:type="gramStart"/>
      <w:r w:rsidRPr="00232ECD">
        <w:rPr>
          <w:lang w:val="de-DE"/>
        </w:rPr>
        <w:t>O(</w:t>
      </w:r>
      <w:proofErr w:type="gramEnd"/>
      <w:r w:rsidRPr="00232ECD">
        <w:rPr>
          <w:lang w:val="de-DE"/>
        </w:rPr>
        <w:t>1).</w:t>
      </w:r>
    </w:p>
    <w:p w14:paraId="4330832D" w14:textId="5F2C25E3" w:rsidR="003718EA" w:rsidRPr="00232ECD" w:rsidRDefault="003718EA" w:rsidP="00232ECD">
      <w:pPr>
        <w:rPr>
          <w:lang w:val="de-DE"/>
        </w:rPr>
      </w:pPr>
    </w:p>
    <w:sectPr w:rsidR="003718EA" w:rsidRPr="00232E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0242D7"/>
    <w:multiLevelType w:val="multilevel"/>
    <w:tmpl w:val="DAEC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660D3"/>
    <w:multiLevelType w:val="multilevel"/>
    <w:tmpl w:val="AF12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78857">
    <w:abstractNumId w:val="8"/>
  </w:num>
  <w:num w:numId="2" w16cid:durableId="262422562">
    <w:abstractNumId w:val="6"/>
  </w:num>
  <w:num w:numId="3" w16cid:durableId="2144421628">
    <w:abstractNumId w:val="5"/>
  </w:num>
  <w:num w:numId="4" w16cid:durableId="2144692958">
    <w:abstractNumId w:val="4"/>
  </w:num>
  <w:num w:numId="5" w16cid:durableId="105121479">
    <w:abstractNumId w:val="7"/>
  </w:num>
  <w:num w:numId="6" w16cid:durableId="880246284">
    <w:abstractNumId w:val="3"/>
  </w:num>
  <w:num w:numId="7" w16cid:durableId="96675968">
    <w:abstractNumId w:val="2"/>
  </w:num>
  <w:num w:numId="8" w16cid:durableId="1083066672">
    <w:abstractNumId w:val="1"/>
  </w:num>
  <w:num w:numId="9" w16cid:durableId="2084595940">
    <w:abstractNumId w:val="0"/>
  </w:num>
  <w:num w:numId="10" w16cid:durableId="1553230781">
    <w:abstractNumId w:val="9"/>
  </w:num>
  <w:num w:numId="11" w16cid:durableId="10567848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ECD"/>
    <w:rsid w:val="0029639D"/>
    <w:rsid w:val="00326F90"/>
    <w:rsid w:val="003718EA"/>
    <w:rsid w:val="006F31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64FCCB"/>
  <w14:defaultImageDpi w14:val="300"/>
  <w15:docId w15:val="{D6B7577B-C575-472C-BAF8-1720D43C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Erion Polisi</cp:lastModifiedBy>
  <cp:revision>2</cp:revision>
  <dcterms:created xsi:type="dcterms:W3CDTF">2013-12-23T23:15:00Z</dcterms:created>
  <dcterms:modified xsi:type="dcterms:W3CDTF">2025-03-17T02:53:00Z</dcterms:modified>
  <cp:category/>
</cp:coreProperties>
</file>